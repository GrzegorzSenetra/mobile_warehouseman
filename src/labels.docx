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1800000" cy="143909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00000" cy="1439098"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6" w:h="16838"/>
      <w:pgMar w:top="567" w:right="283" w:bottom="567" w:left="283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