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 distT="0" distB="0" distL="0" distR="0">
            <wp:extent cx="1800000" cy="143909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90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567" w:right="283" w:bottom="567" w:left="283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